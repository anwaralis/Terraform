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Execute Sample SAS Code from Staging SAS</w:t>
      </w:r>
    </w:p>
    <w:p>
      <w:r>
        <w:t>Date: June 18, 2025</w:t>
      </w:r>
    </w:p>
    <w:p>
      <w:r>
        <w:t>Test ID: TC-SAS-STG-001</w:t>
      </w:r>
    </w:p>
    <w:p>
      <w:r>
        <w:t>Objective: To verify that the SAS 9.4 environment on the staging server is functional by executing a basic SAS program through the Linux terminal.</w:t>
      </w:r>
    </w:p>
    <w:p>
      <w:r>
        <w:t>Environment: Staging SAS Server (Linux-based)</w:t>
      </w:r>
    </w:p>
    <w:p>
      <w:r>
        <w:t>Tester: [Your Name]</w:t>
      </w:r>
    </w:p>
    <w:p>
      <w:pPr>
        <w:pStyle w:val="Heading1"/>
      </w:pPr>
      <w:r>
        <w:t>Pre-requisites:</w:t>
      </w:r>
    </w:p>
    <w:p>
      <w:pPr>
        <w:pStyle w:val="ListBullet"/>
      </w:pPr>
      <w:r>
        <w:t>• PuTTY installed on local machine</w:t>
      </w:r>
    </w:p>
    <w:p>
      <w:pPr>
        <w:pStyle w:val="ListBullet"/>
      </w:pPr>
      <w:r>
        <w:t>• SSH access credentials to the staging SAS server</w:t>
      </w:r>
    </w:p>
    <w:p>
      <w:pPr>
        <w:pStyle w:val="ListBullet"/>
      </w:pPr>
      <w:r>
        <w:t>• Root access (or sudo privileges)</w:t>
      </w:r>
    </w:p>
    <w:p>
      <w:pPr>
        <w:pStyle w:val="ListBullet"/>
      </w:pPr>
      <w:r>
        <w:t>• SAS 9.4 installed and available at the path /sas/sasinst/SASHome/SASFoundation/9.4/</w:t>
      </w:r>
    </w:p>
    <w:p>
      <w:pPr>
        <w:pStyle w:val="Heading1"/>
      </w:pPr>
      <w:r>
        <w:t>Test Steps: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 No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Login to the staging SAS server using PuTTY with valid SAS credentials.</w:t>
            </w:r>
          </w:p>
        </w:tc>
        <w:tc>
          <w:tcPr>
            <w:tcW w:type="dxa" w:w="2880"/>
          </w:tcPr>
          <w:p>
            <w:r>
              <w:t>Successful login to the Linux shell of the staging SAS server.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Switch to root user using `sudo su`.</w:t>
            </w:r>
          </w:p>
        </w:tc>
        <w:tc>
          <w:tcPr>
            <w:tcW w:type="dxa" w:w="2880"/>
          </w:tcPr>
          <w:p>
            <w:r>
              <w:t>Access granted to root privileges.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Navigate to the home directory: `cd /home/migrationuser`</w:t>
            </w:r>
          </w:p>
        </w:tc>
        <w:tc>
          <w:tcPr>
            <w:tcW w:type="dxa" w:w="2880"/>
          </w:tcPr>
          <w:p>
            <w:r>
              <w:t>You are in `/home/migrationuser` directory.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 a file named `test.sas` using `nano test.sas`.</w:t>
            </w:r>
          </w:p>
        </w:tc>
        <w:tc>
          <w:tcPr>
            <w:tcW w:type="dxa" w:w="2880"/>
          </w:tcPr>
          <w:p>
            <w:r>
              <w:t>File is created and nano editor opens.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Insert the SAS code into the file and save it.</w:t>
            </w:r>
          </w:p>
        </w:tc>
        <w:tc>
          <w:tcPr>
            <w:tcW w:type="dxa" w:w="2880"/>
          </w:tcPr>
          <w:p>
            <w:r>
              <w:t>Code saved successfully.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Run the SAS program using:</w:t>
              <w:br/>
              <w:t>/sas/sasinst/SASHome/SASFoundation/9.4/sas test.sas -log test.log -print test.lst</w:t>
            </w:r>
          </w:p>
        </w:tc>
        <w:tc>
          <w:tcPr>
            <w:tcW w:type="dxa" w:w="2880"/>
          </w:tcPr>
          <w:p>
            <w:r>
              <w:t>SAS executes the file without error. Output files are generated.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Review `test.log` for successful execution logs.</w:t>
            </w:r>
          </w:p>
        </w:tc>
        <w:tc>
          <w:tcPr>
            <w:tcW w:type="dxa" w:w="2880"/>
          </w:tcPr>
          <w:p>
            <w:r>
              <w:t>Log file confirms successful dataset creation.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Review `test.lst` for printed output.</w:t>
            </w:r>
          </w:p>
        </w:tc>
        <w:tc>
          <w:tcPr>
            <w:tcW w:type="dxa" w:w="2880"/>
          </w:tcPr>
          <w:p>
            <w:r>
              <w:t>Output displays: x = 10, y = 50</w:t>
            </w:r>
          </w:p>
        </w:tc>
      </w:tr>
    </w:tbl>
    <w:p>
      <w:pPr>
        <w:pStyle w:val="Heading1"/>
      </w:pPr>
      <w:r>
        <w:t>Expected Output:</w:t>
      </w:r>
    </w:p>
    <w:p>
      <w:r>
        <w:t>• test.log should confirm dataset creation and successful proc print execution.</w:t>
      </w:r>
    </w:p>
    <w:p>
      <w:r>
        <w:t>• test.lst should display:</w:t>
      </w:r>
    </w:p>
    <w:p>
      <w:r>
        <w:br/>
        <w:t>Obs     x     y</w:t>
        <w:br/>
        <w:t xml:space="preserve"> 1     10    50</w:t>
        <w:br/>
      </w:r>
    </w:p>
    <w:p>
      <w:pPr>
        <w:pStyle w:val="Heading1"/>
      </w:pPr>
      <w:r>
        <w:t>Conclusion:</w:t>
      </w:r>
    </w:p>
    <w:p>
      <w:r>
        <w:t>SAS 9.4 is correctly installed and functional on the staging server. Execution of a basic SAS program completes without any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